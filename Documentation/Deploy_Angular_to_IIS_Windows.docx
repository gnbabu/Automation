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Deploying Angular Application to IIS (Windows 10/11)</w:t>
      </w:r>
    </w:p>
    <w:p>
      <w:pPr>
        <w:pStyle w:val="Heading1"/>
      </w:pPr>
      <w:r>
        <w:t>Prerequisites</w:t>
      </w:r>
    </w:p>
    <w:p>
      <w:pPr/>
      <w:r>
        <w:t>Angular Application built with Angular CLI.</w:t>
      </w:r>
    </w:p>
    <w:p>
      <w:pPr/>
      <w:r>
        <w:t>IIS installed on Windows 10/11.</w:t>
      </w:r>
    </w:p>
    <w:p>
      <w:pPr/>
      <w:r>
        <w:t>IIS URL Rewrite Module installed.</w:t>
      </w:r>
    </w:p>
    <w:p>
      <w:pPr/>
      <w:r>
        <w:t>Administrator access to the machine.</w:t>
      </w:r>
    </w:p>
    <w:p>
      <w:pPr>
        <w:pStyle w:val="Heading1"/>
      </w:pPr>
      <w:r>
        <w:t>Step 1: Install IIS</w:t>
      </w:r>
    </w:p>
    <w:p>
      <w:pPr/>
      <w:r>
        <w:t>Open 'Turn Windows features on or off'.</w:t>
      </w:r>
    </w:p>
    <w:p>
      <w:pPr/>
      <w:r>
        <w:t>Check the following:</w:t>
      </w:r>
    </w:p>
    <w:p>
      <w:pPr/>
      <w:r>
        <w:t xml:space="preserve">  - Internet Information Services</w:t>
      </w:r>
    </w:p>
    <w:p>
      <w:pPr/>
      <w:r>
        <w:t xml:space="preserve">  - Web Management Tools</w:t>
      </w:r>
    </w:p>
    <w:p>
      <w:pPr/>
      <w:r>
        <w:t xml:space="preserve">  - World Wide Web Services</w:t>
      </w:r>
    </w:p>
    <w:p>
      <w:pPr/>
      <w:r>
        <w:t>Click OK and wait for it to install.</w:t>
      </w:r>
    </w:p>
    <w:p>
      <w:pPr>
        <w:pStyle w:val="Heading1"/>
      </w:pPr>
      <w:r>
        <w:t>Step 2: Install IIS URL Rewrite Module</w:t>
      </w:r>
    </w:p>
    <w:p>
      <w:pPr/>
      <w:r>
        <w:t>Download from: https://www.iis.net/downloads/microsoft/url-rewrite</w:t>
      </w:r>
    </w:p>
    <w:p>
      <w:pPr/>
      <w:r>
        <w:t>Choose the correct version (likely 64-bit).</w:t>
      </w:r>
    </w:p>
    <w:p>
      <w:pPr/>
      <w:r>
        <w:t>Install and restart IIS Manager if open.</w:t>
      </w:r>
    </w:p>
    <w:p>
      <w:pPr>
        <w:pStyle w:val="Heading1"/>
      </w:pPr>
      <w:r>
        <w:t>Step 3: Build Angular App for Production</w:t>
      </w:r>
    </w:p>
    <w:p>
      <w:pPr/>
      <w:r>
        <w:t>Open terminal in your Angular project and run:</w:t>
      </w:r>
    </w:p>
    <w:p>
      <w:pPr/>
      <w:r>
        <w:t xml:space="preserve">  ng build --configuration production</w:t>
      </w:r>
    </w:p>
    <w:p>
      <w:pPr/>
      <w:r>
        <w:t>If deploying under a virtual directory, add base-href:</w:t>
      </w:r>
    </w:p>
    <w:p>
      <w:pPr/>
      <w:r>
        <w:t xml:space="preserve">  ng build --configuration production --base-href /your-app-folder/</w:t>
      </w:r>
    </w:p>
    <w:p>
      <w:pPr>
        <w:pStyle w:val="Heading1"/>
      </w:pPr>
      <w:r>
        <w:t>Step 4: Prepare Output Folder</w:t>
      </w:r>
    </w:p>
    <w:p>
      <w:pPr/>
      <w:r>
        <w:t>Navigate to: dist/your-app-name</w:t>
      </w:r>
    </w:p>
    <w:p>
      <w:pPr/>
      <w:r>
        <w:t>Copy this folder to IIS root: C:\inetpub\wwwroot\your-app-folder</w:t>
      </w:r>
    </w:p>
    <w:p>
      <w:pPr>
        <w:pStyle w:val="Heading1"/>
      </w:pPr>
      <w:r>
        <w:t>Step 5: Create or Verify web.config</w:t>
      </w:r>
    </w:p>
    <w:p>
      <w:pPr/>
      <w:r>
        <w:t>Place the following web.config inside dist/your-app-name:</w:t>
      </w:r>
    </w:p>
    <w:p>
      <w:pPr>
        <w:pStyle w:val="Heading1"/>
      </w:pPr>
      <w:r>
        <w:t>web.config content</w:t>
      </w:r>
    </w:p>
    <w:p>
      <w:pPr/>
      <w:r>
        <w:t>&lt;?xml version="1.0" encoding="utf-8"?&gt;</w:t>
        <w:br/>
        <w:t>&lt;configuration&gt;</w:t>
        <w:br/>
        <w:t xml:space="preserve">  &lt;system.webServer&gt;</w:t>
        <w:br/>
        <w:t xml:space="preserve">    &lt;rewrite&gt;</w:t>
        <w:br/>
        <w:t xml:space="preserve">      &lt;rules&gt;</w:t>
        <w:br/>
        <w:t xml:space="preserve">        &lt;rule name="Angular Routes" stopProcessing="true"&gt;</w:t>
        <w:br/>
        <w:t xml:space="preserve">          &lt;match url=".*" /&gt;</w:t>
        <w:br/>
        <w:t xml:space="preserve">          &lt;conditions logicalGrouping="MatchAll"&gt;</w:t>
        <w:br/>
        <w:t xml:space="preserve">            &lt;add input="{REQUEST_FILENAME}" matchType="IsFile" negate="true" /&gt;</w:t>
        <w:br/>
        <w:t xml:space="preserve">            &lt;add input="{REQUEST_FILENAME}" matchType="IsDirectory" negate="true" /&gt;</w:t>
        <w:br/>
        <w:t xml:space="preserve">          &lt;/conditions&gt;</w:t>
        <w:br/>
        <w:t xml:space="preserve">          &lt;action type="Rewrite" url="/index.html" /&gt;</w:t>
        <w:br/>
        <w:t xml:space="preserve">        &lt;/rule&gt;</w:t>
        <w:br/>
        <w:t xml:space="preserve">      &lt;/rules&gt;</w:t>
        <w:br/>
        <w:t xml:space="preserve">    &lt;/rewrite&gt;</w:t>
        <w:br/>
        <w:t xml:space="preserve">    &lt;staticContent&gt;</w:t>
        <w:br/>
        <w:t xml:space="preserve">      &lt;mimeMap fileExtension=".json" mimeType="application/json" /&gt;</w:t>
        <w:br/>
        <w:t xml:space="preserve">      &lt;mimeMap fileExtension=".webmanifest" mimeType="application/manifest+json" /&gt;</w:t>
        <w:br/>
        <w:t xml:space="preserve">    &lt;/staticContent&gt;</w:t>
        <w:br/>
        <w:t xml:space="preserve">    &lt;defaultDocument enabled="true"&gt;</w:t>
        <w:br/>
        <w:t xml:space="preserve">      &lt;files&gt;</w:t>
        <w:br/>
        <w:t xml:space="preserve">        &lt;add value="index.html" /&gt;</w:t>
        <w:br/>
        <w:t xml:space="preserve">      &lt;/files&gt;</w:t>
        <w:br/>
        <w:t xml:space="preserve">    &lt;/defaultDocument&gt;</w:t>
        <w:br/>
        <w:t xml:space="preserve">  &lt;/system.webServer&gt;</w:t>
        <w:br/>
        <w:t>&lt;/configuration&gt;</w:t>
      </w:r>
    </w:p>
    <w:p>
      <w:pPr>
        <w:pStyle w:val="Heading1"/>
      </w:pPr>
      <w:r>
        <w:t>Step 6: Configure Site in IIS</w:t>
      </w:r>
    </w:p>
    <w:p>
      <w:pPr/>
      <w:r>
        <w:t>Open IIS Manager (inetmgr)</w:t>
      </w:r>
    </w:p>
    <w:p>
      <w:pPr/>
      <w:r>
        <w:t>Right-click Sites &gt; Add Website</w:t>
      </w:r>
    </w:p>
    <w:p>
      <w:pPr/>
      <w:r>
        <w:t>Enter: Site name, Physical path, Port</w:t>
      </w:r>
    </w:p>
    <w:p>
      <w:pPr/>
      <w:r>
        <w:t>Click OK</w:t>
      </w:r>
    </w:p>
    <w:p>
      <w:pPr>
        <w:pStyle w:val="Heading1"/>
      </w:pPr>
      <w:r>
        <w:t>Step 7: Browse Your App</w:t>
      </w:r>
    </w:p>
    <w:p>
      <w:pPr/>
      <w:r>
        <w:t>Open browser and go to http://localhost/your-app-folder/</w:t>
      </w:r>
    </w:p>
    <w:p>
      <w:pPr>
        <w:pStyle w:val="Heading1"/>
      </w:pPr>
      <w:r>
        <w:t>Optional: Enable Clean Routing</w:t>
      </w:r>
    </w:p>
    <w:p>
      <w:pPr/>
      <w:r>
        <w:t>Use PathLocationStrategy in Angular:</w:t>
      </w:r>
    </w:p>
    <w:p>
      <w:pPr/>
      <w:r>
        <w:t>RouterModule.forRoot(routes, { useHash: false })</w:t>
      </w:r>
    </w:p>
    <w:p>
      <w:pPr>
        <w:pStyle w:val="Heading1"/>
      </w:pPr>
      <w:r>
        <w:t>Step 8: Test</w:t>
      </w:r>
    </w:p>
    <w:p>
      <w:pPr/>
      <w:r>
        <w:t>Navigate to a route like /dashboard</w:t>
      </w:r>
    </w:p>
    <w:p>
      <w:pPr/>
      <w:r>
        <w:t>Refresh the page and confirm routing works</w:t>
      </w:r>
    </w:p>
    <w:p>
      <w:pPr>
        <w:pStyle w:val="Heading1"/>
      </w:pPr>
      <w:r>
        <w:t>Common Troubleshooting</w:t>
      </w:r>
    </w:p>
    <w:p>
      <w:pPr/>
      <w:r>
        <w:t>404 or Refresh Not Working: Check web.config and base-href.</w:t>
      </w:r>
    </w:p>
    <w:p>
      <w:pPr/>
      <w:r>
        <w:t>Blank Page or JS Errors: Check browser console.</w:t>
      </w:r>
    </w:p>
    <w:p>
      <w:pPr/>
      <w:r>
        <w:t>500.19 Error: Validate web.config or reinstall rewrite 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